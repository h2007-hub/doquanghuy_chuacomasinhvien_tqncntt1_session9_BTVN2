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CÁC MỐC LỊCH SỬ PHÁT TRIỂN CỦA MICROSOFT WORD</w:t>
      </w:r>
    </w:p>
    <w:p>
      <w:r>
        <w:rPr>
          <w:rFonts w:ascii="Times New Roman" w:hAnsi="Times New Roman"/>
          <w:sz w:val="28"/>
        </w:rPr>
        <w:t>• 1983: Phiên bản đầu tiên ra mắt, chạy trên hệ điều hành MS-DOS.</w:t>
      </w:r>
    </w:p>
    <w:p>
      <w:r>
        <w:rPr>
          <w:rFonts w:ascii="Times New Roman" w:hAnsi="Times New Roman"/>
          <w:sz w:val="28"/>
        </w:rPr>
        <w:t>• Giai đoạn 1980s: Microsoft Word phát triển trên Windows và Macintosh.</w:t>
      </w:r>
    </w:p>
    <w:p>
      <w:r>
        <w:rPr>
          <w:rFonts w:ascii="Times New Roman" w:hAnsi="Times New Roman"/>
          <w:sz w:val="28"/>
        </w:rPr>
        <w:t>• Giai đoạn 1990s: Mở rộng tính năng, phát triển mạnh mẽ với nhiều phiên bản cải tiến.</w:t>
      </w:r>
    </w:p>
    <w:p>
      <w:r>
        <w:rPr>
          <w:rFonts w:ascii="Times New Roman" w:hAnsi="Times New Roman"/>
          <w:sz w:val="28"/>
        </w:rPr>
        <w:t>• Giai đoạn 2000s: Tích hợp vào bộ Microsoft Office, giao diện người dùng được cải tiến rõ rệt.</w:t>
      </w:r>
    </w:p>
    <w:p>
      <w:r>
        <w:rPr>
          <w:rFonts w:ascii="Times New Roman" w:hAnsi="Times New Roman"/>
          <w:sz w:val="28"/>
        </w:rPr>
        <w:t>• Từ 2010 đến nay: Hỗ trợ nền tảng đám mây, tích hợp công nghệ AI, nâng cao khả năng cộng tác.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